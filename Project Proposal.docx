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ACFB" w14:textId="7450AF80" w:rsidR="003312ED" w:rsidRPr="00FD192F" w:rsidRDefault="00015A7C" w:rsidP="00015A7C">
      <w:pPr>
        <w:pStyle w:val="Titolo"/>
        <w:rPr>
          <w:sz w:val="44"/>
          <w:szCs w:val="22"/>
        </w:rPr>
      </w:pPr>
      <w:r w:rsidRPr="00FD192F">
        <w:rPr>
          <w:sz w:val="44"/>
          <w:szCs w:val="22"/>
        </w:rPr>
        <w:t>PROJECT PROPOSAL</w:t>
      </w:r>
    </w:p>
    <w:p w14:paraId="61F19E76" w14:textId="4C8A8F27" w:rsidR="003312ED" w:rsidRPr="00FD192F" w:rsidRDefault="00015A7C" w:rsidP="00015A7C">
      <w:pPr>
        <w:pStyle w:val="Sottotitolo"/>
        <w:rPr>
          <w:sz w:val="32"/>
          <w:szCs w:val="22"/>
        </w:rPr>
      </w:pPr>
      <w:r w:rsidRPr="00FD192F">
        <w:rPr>
          <w:sz w:val="32"/>
          <w:szCs w:val="22"/>
        </w:rPr>
        <w:t>MLinAPP</w:t>
      </w:r>
    </w:p>
    <w:p w14:paraId="7AA297D1" w14:textId="77777777" w:rsidR="00015A7C" w:rsidRPr="00015A7C" w:rsidRDefault="00015A7C" w:rsidP="00015A7C"/>
    <w:p w14:paraId="0D590843" w14:textId="6F757968" w:rsidR="003312ED" w:rsidRPr="00015A7C" w:rsidRDefault="00015A7C">
      <w:pPr>
        <w:pStyle w:val="Titolo2"/>
        <w:rPr>
          <w:sz w:val="28"/>
          <w:szCs w:val="20"/>
        </w:rPr>
      </w:pPr>
      <w:r w:rsidRPr="00015A7C">
        <w:rPr>
          <w:sz w:val="28"/>
          <w:szCs w:val="20"/>
        </w:rPr>
        <w:t>Project Title, Project Number and Project Owner</w:t>
      </w:r>
    </w:p>
    <w:tbl>
      <w:tblPr>
        <w:tblStyle w:val="TipTable"/>
        <w:tblW w:w="5000" w:type="pct"/>
        <w:tblLook w:val="04A0" w:firstRow="1" w:lastRow="0" w:firstColumn="1" w:lastColumn="0" w:noHBand="0" w:noVBand="1"/>
        <w:tblDescription w:val="Layout table"/>
      </w:tblPr>
      <w:tblGrid>
        <w:gridCol w:w="577"/>
        <w:gridCol w:w="8783"/>
      </w:tblGrid>
      <w:tr w:rsidR="005D4DC9" w:rsidRPr="00780C80" w14:paraId="3FDD128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B9EB255" w14:textId="77777777" w:rsidR="005D4DC9" w:rsidRPr="00015A7C" w:rsidRDefault="005D4DC9" w:rsidP="007664E8">
            <w:pPr>
              <w:rPr>
                <w:i/>
                <w:iCs/>
                <w:color w:val="595959" w:themeColor="text1" w:themeTint="A6"/>
                <w:sz w:val="22"/>
                <w:szCs w:val="24"/>
              </w:rPr>
            </w:pPr>
            <w:r w:rsidRPr="00015A7C">
              <w:rPr>
                <w:i/>
                <w:iCs/>
                <w:noProof/>
                <w:color w:val="595959" w:themeColor="text1" w:themeTint="A6"/>
                <w:sz w:val="22"/>
                <w:szCs w:val="24"/>
              </w:rPr>
              <mc:AlternateContent>
                <mc:Choice Requires="wpg">
                  <w:drawing>
                    <wp:inline distT="0" distB="0" distL="0" distR="0" wp14:anchorId="4C19E8D4" wp14:editId="1905F0B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D71D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AE1EB6" w14:textId="66B3051C" w:rsidR="00015A7C" w:rsidRPr="00780C80" w:rsidRDefault="00015A7C" w:rsidP="00FA600D">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22"/>
                <w:szCs w:val="24"/>
              </w:rPr>
            </w:pPr>
            <w:r w:rsidRPr="00780C80">
              <w:rPr>
                <w:i/>
                <w:iCs/>
                <w:color w:val="595959" w:themeColor="text1" w:themeTint="A6"/>
                <w:sz w:val="22"/>
                <w:szCs w:val="24"/>
              </w:rPr>
              <w:t>My Awesome Project - 202</w:t>
            </w:r>
            <w:r w:rsidR="00FA600D">
              <w:rPr>
                <w:i/>
                <w:iCs/>
                <w:color w:val="595959" w:themeColor="text1" w:themeTint="A6"/>
                <w:sz w:val="22"/>
                <w:szCs w:val="24"/>
              </w:rPr>
              <w:t>3</w:t>
            </w:r>
            <w:r w:rsidRPr="00780C80">
              <w:rPr>
                <w:i/>
                <w:iCs/>
                <w:color w:val="595959" w:themeColor="text1" w:themeTint="A6"/>
                <w:sz w:val="22"/>
                <w:szCs w:val="24"/>
              </w:rPr>
              <w:t>/</w:t>
            </w:r>
            <w:proofErr w:type="gramStart"/>
            <w:r w:rsidRPr="00780C80">
              <w:rPr>
                <w:i/>
                <w:iCs/>
                <w:color w:val="595959" w:themeColor="text1" w:themeTint="A6"/>
                <w:sz w:val="22"/>
                <w:szCs w:val="24"/>
              </w:rPr>
              <w:t xml:space="preserve">XX </w:t>
            </w:r>
            <w:r w:rsidR="00FA600D">
              <w:rPr>
                <w:i/>
                <w:iCs/>
                <w:color w:val="595959" w:themeColor="text1" w:themeTint="A6"/>
                <w:sz w:val="22"/>
                <w:szCs w:val="24"/>
              </w:rPr>
              <w:t xml:space="preserve"> -</w:t>
            </w:r>
            <w:proofErr w:type="gramEnd"/>
            <w:r w:rsidR="00FA600D">
              <w:rPr>
                <w:i/>
                <w:iCs/>
                <w:color w:val="595959" w:themeColor="text1" w:themeTint="A6"/>
                <w:sz w:val="22"/>
                <w:szCs w:val="24"/>
              </w:rPr>
              <w:t xml:space="preserve"> …</w:t>
            </w:r>
          </w:p>
        </w:tc>
      </w:tr>
    </w:tbl>
    <w:p w14:paraId="1F1D5AF4" w14:textId="77777777" w:rsidR="003312ED" w:rsidRPr="00780C80" w:rsidRDefault="003312ED" w:rsidP="00015A7C">
      <w:pPr>
        <w:spacing w:after="0" w:line="240" w:lineRule="auto"/>
        <w:jc w:val="center"/>
        <w:rPr>
          <w:i/>
          <w:iCs/>
          <w:color w:val="595959" w:themeColor="text1" w:themeTint="A6"/>
          <w:sz w:val="22"/>
          <w:szCs w:val="24"/>
        </w:rPr>
      </w:pPr>
    </w:p>
    <w:p w14:paraId="4437112A" w14:textId="57452F6B" w:rsidR="003312ED" w:rsidRPr="00ED1A64" w:rsidRDefault="00ED1A64">
      <w:pPr>
        <w:pStyle w:val="Titolo2"/>
        <w:rPr>
          <w:sz w:val="28"/>
          <w:szCs w:val="20"/>
          <w:lang w:val="it-IT"/>
        </w:rPr>
      </w:pPr>
      <w:r>
        <w:rPr>
          <w:sz w:val="28"/>
          <w:szCs w:val="20"/>
        </w:rPr>
        <w:t>Project Team</w:t>
      </w:r>
    </w:p>
    <w:tbl>
      <w:tblPr>
        <w:tblStyle w:val="TipTable"/>
        <w:tblW w:w="5000" w:type="pct"/>
        <w:tblLook w:val="04A0" w:firstRow="1" w:lastRow="0" w:firstColumn="1" w:lastColumn="0" w:noHBand="0" w:noVBand="1"/>
        <w:tblDescription w:val="Layout table"/>
      </w:tblPr>
      <w:tblGrid>
        <w:gridCol w:w="577"/>
        <w:gridCol w:w="8783"/>
      </w:tblGrid>
      <w:tr w:rsidR="005D4DC9" w14:paraId="04DE936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F9A5FE3" w14:textId="77777777" w:rsidR="005D4DC9" w:rsidRPr="00015A7C" w:rsidRDefault="005D4DC9" w:rsidP="007664E8">
            <w:pPr>
              <w:rPr>
                <w:i/>
                <w:iCs/>
                <w:color w:val="595959" w:themeColor="text1" w:themeTint="A6"/>
                <w:sz w:val="22"/>
                <w:szCs w:val="24"/>
              </w:rPr>
            </w:pPr>
            <w:r w:rsidRPr="00015A7C">
              <w:rPr>
                <w:i/>
                <w:iCs/>
                <w:noProof/>
                <w:color w:val="595959" w:themeColor="text1" w:themeTint="A6"/>
                <w:sz w:val="22"/>
                <w:szCs w:val="24"/>
              </w:rPr>
              <mc:AlternateContent>
                <mc:Choice Requires="wpg">
                  <w:drawing>
                    <wp:inline distT="0" distB="0" distL="0" distR="0" wp14:anchorId="13F1A02A" wp14:editId="379A1764">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2FB4F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916DCF" w14:textId="77777777" w:rsidR="005D4DC9" w:rsidRDefault="00015A7C" w:rsidP="00D10C59">
            <w:pPr>
              <w:cnfStyle w:val="000000000000" w:firstRow="0" w:lastRow="0" w:firstColumn="0" w:lastColumn="0" w:oddVBand="0" w:evenVBand="0" w:oddHBand="0" w:evenHBand="0" w:firstRowFirstColumn="0" w:firstRowLastColumn="0" w:lastRowFirstColumn="0" w:lastRowLastColumn="0"/>
              <w:rPr>
                <w:sz w:val="22"/>
                <w:szCs w:val="24"/>
              </w:rPr>
            </w:pPr>
            <w:r w:rsidRPr="00015A7C">
              <w:rPr>
                <w:i/>
                <w:iCs/>
                <w:color w:val="595959" w:themeColor="text1" w:themeTint="A6"/>
                <w:sz w:val="22"/>
                <w:szCs w:val="24"/>
              </w:rPr>
              <w:t>Name Surname (student ID), Name Surname (student ID), Name Surname (student ID), Name</w:t>
            </w:r>
            <w:r w:rsidR="00D10C59">
              <w:rPr>
                <w:i/>
                <w:iCs/>
                <w:color w:val="595959" w:themeColor="text1" w:themeTint="A6"/>
                <w:sz w:val="22"/>
                <w:szCs w:val="24"/>
              </w:rPr>
              <w:t xml:space="preserve"> </w:t>
            </w:r>
            <w:r w:rsidRPr="00015A7C">
              <w:rPr>
                <w:sz w:val="22"/>
                <w:szCs w:val="24"/>
              </w:rPr>
              <w:t>Surname (student ID)</w:t>
            </w:r>
          </w:p>
          <w:p w14:paraId="305D42F6" w14:textId="5059013D" w:rsidR="00D10C59" w:rsidRPr="00D10C59" w:rsidRDefault="00D10C59" w:rsidP="00D10C59">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22"/>
                <w:szCs w:val="24"/>
              </w:rPr>
            </w:pPr>
          </w:p>
        </w:tc>
      </w:tr>
    </w:tbl>
    <w:p w14:paraId="69C90365" w14:textId="77777777" w:rsidR="003312ED" w:rsidRDefault="003312ED"/>
    <w:p w14:paraId="5F943000" w14:textId="59663EBB" w:rsidR="003312ED" w:rsidRPr="00FD192F" w:rsidRDefault="00015A7C">
      <w:pPr>
        <w:pStyle w:val="Titolo2"/>
        <w:rPr>
          <w:sz w:val="28"/>
          <w:szCs w:val="20"/>
        </w:rPr>
      </w:pPr>
      <w:r w:rsidRPr="00FD192F">
        <w:rPr>
          <w:sz w:val="28"/>
          <w:szCs w:val="20"/>
        </w:rPr>
        <w:t>Project Background</w:t>
      </w:r>
    </w:p>
    <w:tbl>
      <w:tblPr>
        <w:tblStyle w:val="TipTable"/>
        <w:tblW w:w="5000" w:type="pct"/>
        <w:tblLook w:val="04A0" w:firstRow="1" w:lastRow="0" w:firstColumn="1" w:lastColumn="0" w:noHBand="0" w:noVBand="1"/>
        <w:tblDescription w:val="Layout table"/>
      </w:tblPr>
      <w:tblGrid>
        <w:gridCol w:w="577"/>
        <w:gridCol w:w="8783"/>
      </w:tblGrid>
      <w:tr w:rsidR="005D4DC9" w14:paraId="41B2EA4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30268EF" w14:textId="77777777" w:rsidR="005D4DC9" w:rsidRDefault="005D4DC9" w:rsidP="007664E8">
            <w:r>
              <w:rPr>
                <w:noProof/>
                <w:lang w:eastAsia="en-US"/>
              </w:rPr>
              <mc:AlternateContent>
                <mc:Choice Requires="wpg">
                  <w:drawing>
                    <wp:inline distT="0" distB="0" distL="0" distR="0" wp14:anchorId="2D8030A5" wp14:editId="29D6F13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0A186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0791C" w14:textId="4F37F879" w:rsidR="005D4DC9" w:rsidRDefault="00015A7C" w:rsidP="008D5E06">
            <w:pPr>
              <w:pStyle w:val="TipText"/>
              <w:cnfStyle w:val="000000000000" w:firstRow="0" w:lastRow="0" w:firstColumn="0" w:lastColumn="0" w:oddVBand="0" w:evenVBand="0" w:oddHBand="0" w:evenHBand="0" w:firstRowFirstColumn="0" w:firstRowLastColumn="0" w:lastRowFirstColumn="0" w:lastRowLastColumn="0"/>
            </w:pPr>
            <w:r w:rsidRPr="00015A7C">
              <w:rPr>
                <w:sz w:val="22"/>
                <w:szCs w:val="24"/>
              </w:rPr>
              <w:t>Describe how this project came about, the context, who is involved, the challenges and the motivations</w:t>
            </w:r>
            <w:r w:rsidRPr="00015A7C">
              <w:t>.</w:t>
            </w:r>
          </w:p>
        </w:tc>
      </w:tr>
    </w:tbl>
    <w:p w14:paraId="66D2E821" w14:textId="178C020A" w:rsidR="003312ED" w:rsidRDefault="003312ED" w:rsidP="00015A7C"/>
    <w:p w14:paraId="442022BD" w14:textId="20B5DD81" w:rsidR="003312ED" w:rsidRPr="00FD192F" w:rsidRDefault="00015A7C">
      <w:pPr>
        <w:pStyle w:val="Titolo2"/>
        <w:rPr>
          <w:sz w:val="28"/>
          <w:szCs w:val="20"/>
        </w:rPr>
      </w:pPr>
      <w:r w:rsidRPr="00FD192F">
        <w:rPr>
          <w:sz w:val="28"/>
          <w:szCs w:val="20"/>
        </w:rPr>
        <w:t>Project Scope</w:t>
      </w:r>
    </w:p>
    <w:tbl>
      <w:tblPr>
        <w:tblStyle w:val="TipTable"/>
        <w:tblW w:w="5000" w:type="pct"/>
        <w:tblLook w:val="04A0" w:firstRow="1" w:lastRow="0" w:firstColumn="1" w:lastColumn="0" w:noHBand="0" w:noVBand="1"/>
        <w:tblDescription w:val="Layout table"/>
      </w:tblPr>
      <w:tblGrid>
        <w:gridCol w:w="577"/>
        <w:gridCol w:w="8783"/>
      </w:tblGrid>
      <w:tr w:rsidR="005D4DC9" w14:paraId="1259971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FE183F4" w14:textId="77777777" w:rsidR="005D4DC9" w:rsidRPr="00015A7C" w:rsidRDefault="005D4DC9" w:rsidP="007664E8">
            <w:pPr>
              <w:rPr>
                <w:sz w:val="22"/>
                <w:szCs w:val="24"/>
              </w:rPr>
            </w:pPr>
            <w:r w:rsidRPr="00015A7C">
              <w:rPr>
                <w:noProof/>
                <w:sz w:val="22"/>
                <w:szCs w:val="24"/>
                <w:lang w:eastAsia="en-US"/>
              </w:rPr>
              <mc:AlternateContent>
                <mc:Choice Requires="wpg">
                  <w:drawing>
                    <wp:inline distT="0" distB="0" distL="0" distR="0" wp14:anchorId="35F00167" wp14:editId="5372980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89022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614551" w14:textId="77777777" w:rsidR="005D4DC9" w:rsidRPr="00015A7C" w:rsidRDefault="00015A7C" w:rsidP="00015A7C">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22"/>
                <w:szCs w:val="24"/>
              </w:rPr>
            </w:pPr>
            <w:r w:rsidRPr="00015A7C">
              <w:rPr>
                <w:i/>
                <w:iCs/>
                <w:color w:val="595959" w:themeColor="text1" w:themeTint="A6"/>
                <w:sz w:val="22"/>
                <w:szCs w:val="24"/>
              </w:rPr>
              <w:t>Project scope defines the boundaries of a project. Think of the scope as an imaginary box that will enclose all the project elements/activities. It not only defines what you are going to do and how you are going to do it (what goes into the box), but it also sets limits for what is not part of the project (what could be done but does not fit in the box). Try to give a tentative answer to questions including what will be done, what won’t be done, and what the result should ideally look like.</w:t>
            </w:r>
          </w:p>
          <w:p w14:paraId="298FF292" w14:textId="7922A6AD" w:rsidR="00015A7C" w:rsidRPr="00015A7C" w:rsidRDefault="00015A7C" w:rsidP="00015A7C">
            <w:pPr>
              <w:cnfStyle w:val="000000000000" w:firstRow="0" w:lastRow="0" w:firstColumn="0" w:lastColumn="0" w:oddVBand="0" w:evenVBand="0" w:oddHBand="0" w:evenHBand="0" w:firstRowFirstColumn="0" w:firstRowLastColumn="0" w:lastRowFirstColumn="0" w:lastRowLastColumn="0"/>
              <w:rPr>
                <w:sz w:val="22"/>
                <w:szCs w:val="24"/>
              </w:rPr>
            </w:pPr>
          </w:p>
        </w:tc>
      </w:tr>
    </w:tbl>
    <w:p w14:paraId="12063536" w14:textId="77777777" w:rsidR="003312ED" w:rsidRDefault="003312ED"/>
    <w:p w14:paraId="133402A8" w14:textId="7F45CF2F" w:rsidR="003312ED" w:rsidRPr="00FD192F" w:rsidRDefault="00FD192F">
      <w:pPr>
        <w:pStyle w:val="Titolo2"/>
        <w:rPr>
          <w:sz w:val="28"/>
          <w:szCs w:val="20"/>
        </w:rPr>
      </w:pPr>
      <w:r w:rsidRPr="00FD192F">
        <w:rPr>
          <w:sz w:val="28"/>
          <w:szCs w:val="20"/>
        </w:rPr>
        <w:t>High-Level Requirements</w:t>
      </w:r>
    </w:p>
    <w:tbl>
      <w:tblPr>
        <w:tblStyle w:val="TipTable"/>
        <w:tblW w:w="5000" w:type="pct"/>
        <w:tblLook w:val="04A0" w:firstRow="1" w:lastRow="0" w:firstColumn="1" w:lastColumn="0" w:noHBand="0" w:noVBand="1"/>
        <w:tblDescription w:val="Layout table"/>
      </w:tblPr>
      <w:tblGrid>
        <w:gridCol w:w="577"/>
        <w:gridCol w:w="8783"/>
      </w:tblGrid>
      <w:tr w:rsidR="005D4DC9" w14:paraId="57DCBE8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D5696AF" w14:textId="77777777" w:rsidR="005D4DC9" w:rsidRPr="00FD192F" w:rsidRDefault="005D4DC9" w:rsidP="007664E8">
            <w:pPr>
              <w:rPr>
                <w:i/>
                <w:iCs/>
                <w:color w:val="595959" w:themeColor="text1" w:themeTint="A6"/>
                <w:sz w:val="22"/>
                <w:szCs w:val="24"/>
              </w:rPr>
            </w:pPr>
            <w:r w:rsidRPr="00FD192F">
              <w:rPr>
                <w:i/>
                <w:iCs/>
                <w:noProof/>
                <w:color w:val="595959" w:themeColor="text1" w:themeTint="A6"/>
                <w:sz w:val="22"/>
                <w:szCs w:val="24"/>
              </w:rPr>
              <mc:AlternateContent>
                <mc:Choice Requires="wpg">
                  <w:drawing>
                    <wp:inline distT="0" distB="0" distL="0" distR="0" wp14:anchorId="6E3EDC38" wp14:editId="7C933977">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8D78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153778" w14:textId="77777777" w:rsidR="005D4DC9" w:rsidRDefault="00FD192F" w:rsidP="00FD192F">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22"/>
                <w:szCs w:val="24"/>
              </w:rPr>
            </w:pPr>
            <w:r w:rsidRPr="00FD192F">
              <w:rPr>
                <w:i/>
                <w:iCs/>
                <w:color w:val="595959" w:themeColor="text1" w:themeTint="A6"/>
                <w:sz w:val="22"/>
                <w:szCs w:val="24"/>
              </w:rPr>
              <w:t xml:space="preserve">Try to describe the high level HW/SW requirements for the project. For instance: hardware acceleration, existing GitHub repositories, etc. Please </w:t>
            </w:r>
            <w:r w:rsidRPr="00EB4FA8">
              <w:rPr>
                <w:b/>
                <w:bCs/>
                <w:i/>
                <w:iCs/>
                <w:color w:val="595959" w:themeColor="text1" w:themeTint="A6"/>
                <w:sz w:val="22"/>
                <w:szCs w:val="24"/>
              </w:rPr>
              <w:t>tell us in advance</w:t>
            </w:r>
            <w:r w:rsidRPr="00FD192F">
              <w:rPr>
                <w:i/>
                <w:iCs/>
                <w:color w:val="595959" w:themeColor="text1" w:themeTint="A6"/>
                <w:sz w:val="22"/>
                <w:szCs w:val="24"/>
              </w:rPr>
              <w:t xml:space="preserve"> whether you expect to use your own computational resources or </w:t>
            </w:r>
            <w:proofErr w:type="gramStart"/>
            <w:r w:rsidRPr="00FD192F">
              <w:rPr>
                <w:i/>
                <w:iCs/>
                <w:color w:val="595959" w:themeColor="text1" w:themeTint="A6"/>
                <w:sz w:val="22"/>
                <w:szCs w:val="24"/>
              </w:rPr>
              <w:t>you need</w:t>
            </w:r>
            <w:proofErr w:type="gramEnd"/>
            <w:r w:rsidRPr="00FD192F">
              <w:rPr>
                <w:i/>
                <w:iCs/>
                <w:color w:val="595959" w:themeColor="text1" w:themeTint="A6"/>
                <w:sz w:val="22"/>
                <w:szCs w:val="24"/>
              </w:rPr>
              <w:t xml:space="preserve"> us to create an account on PoliTO server for you.</w:t>
            </w:r>
          </w:p>
          <w:p w14:paraId="0DDFA57F" w14:textId="2F35C6B7" w:rsidR="00FD192F" w:rsidRPr="00FD192F" w:rsidRDefault="00FD192F" w:rsidP="00FD192F">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22"/>
                <w:szCs w:val="24"/>
              </w:rPr>
            </w:pPr>
          </w:p>
        </w:tc>
      </w:tr>
    </w:tbl>
    <w:p w14:paraId="4A85D5CC" w14:textId="77777777" w:rsidR="003312ED" w:rsidRDefault="003312ED"/>
    <w:p w14:paraId="0B67D904" w14:textId="5CFC3789" w:rsidR="003312ED" w:rsidRPr="00FD192F" w:rsidRDefault="00FD192F">
      <w:pPr>
        <w:pStyle w:val="Titolo2"/>
        <w:rPr>
          <w:sz w:val="28"/>
          <w:szCs w:val="20"/>
        </w:rPr>
      </w:pPr>
      <w:r w:rsidRPr="00FD192F">
        <w:rPr>
          <w:sz w:val="28"/>
          <w:szCs w:val="20"/>
        </w:rPr>
        <w:lastRenderedPageBreak/>
        <w:t>Implementation Plan</w:t>
      </w:r>
    </w:p>
    <w:tbl>
      <w:tblPr>
        <w:tblStyle w:val="TipTable"/>
        <w:tblW w:w="5000" w:type="pct"/>
        <w:tblLook w:val="04A0" w:firstRow="1" w:lastRow="0" w:firstColumn="1" w:lastColumn="0" w:noHBand="0" w:noVBand="1"/>
        <w:tblDescription w:val="Layout table"/>
      </w:tblPr>
      <w:tblGrid>
        <w:gridCol w:w="577"/>
        <w:gridCol w:w="8783"/>
      </w:tblGrid>
      <w:tr w:rsidR="005D4DC9" w14:paraId="0A9984F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9FD2321" w14:textId="77777777" w:rsidR="005D4DC9" w:rsidRDefault="005D4DC9" w:rsidP="007664E8">
            <w:r>
              <w:rPr>
                <w:noProof/>
                <w:lang w:eastAsia="en-US"/>
              </w:rPr>
              <mc:AlternateContent>
                <mc:Choice Requires="wpg">
                  <w:drawing>
                    <wp:inline distT="0" distB="0" distL="0" distR="0" wp14:anchorId="37108470" wp14:editId="0FB5A06C">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8310E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R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E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S6A8g+HKfM4Ew4c&#10;4MzjTHRxaDSPG5MF1WQuHuQ/6YezznmcSWUcY87jzMSg+M2NO060CB3hLI5uI5B/C/aw9dW4Bf+w&#10;3bbii2NAhcOB8qx/prYvhYNO38BiOboatpAsZjuylHt0vxCDLqWyQS1MDD0tlqaZtrU0aY1jFLPZ&#10;2NuVFNP1L1UoE4KFMU08F4rnlB3zk3BMtoXCPubuwjKBExkdz3nRXq1gY5ke1zysqrTa68dixmWf&#10;ugX2sMHNQy19d3ycHpD5pP6MAzew//bZFzzvZR5x+X983EU91IXn2JTM5pk7elCOf1aPx1y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CMAvUZcIAABhKAAADgAAAAAAAAAAAAAAAAAuAgAAZHJzL2Uyb0RvYy54bWxQSwEC&#10;LQAUAAYACAAAACEABeIMPdkAAAADAQAADwAAAAAAAAAAAAAAAADxCgAAZHJzL2Rvd25yZXYueG1s&#10;UEsFBgAAAAAEAAQA8wAAAPc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397710" w14:textId="1942907C" w:rsidR="005D4DC9" w:rsidRDefault="00FD192F" w:rsidP="00FD192F">
            <w:pPr>
              <w:pStyle w:val="TipText"/>
              <w:cnfStyle w:val="000000000000" w:firstRow="0" w:lastRow="0" w:firstColumn="0" w:lastColumn="0" w:oddVBand="0" w:evenVBand="0" w:oddHBand="0" w:evenHBand="0" w:firstRowFirstColumn="0" w:firstRowLastColumn="0" w:lastRowFirstColumn="0" w:lastRowLastColumn="0"/>
            </w:pPr>
            <w:r w:rsidRPr="00FD192F">
              <w:rPr>
                <w:sz w:val="22"/>
                <w:szCs w:val="24"/>
              </w:rPr>
              <w:t>Provide a tentative description of the solution/solutions that you are going to implement/compare/optimize in your project and of the experiments you are going to perform to meet your goals.</w:t>
            </w:r>
          </w:p>
        </w:tc>
      </w:tr>
    </w:tbl>
    <w:p w14:paraId="3E8FD891" w14:textId="77777777" w:rsidR="003312ED" w:rsidRDefault="003312ED"/>
    <w:p w14:paraId="2F7419C7" w14:textId="5F17C9D5" w:rsidR="003312ED" w:rsidRPr="00FD192F" w:rsidRDefault="00FD192F">
      <w:pPr>
        <w:pStyle w:val="Titolo2"/>
        <w:rPr>
          <w:sz w:val="28"/>
          <w:szCs w:val="20"/>
        </w:rPr>
      </w:pPr>
      <w:r w:rsidRPr="00FD192F">
        <w:rPr>
          <w:sz w:val="28"/>
          <w:szCs w:val="20"/>
        </w:rPr>
        <w:t>Tentative Timeline/Schedule</w:t>
      </w:r>
    </w:p>
    <w:tbl>
      <w:tblPr>
        <w:tblStyle w:val="TipTable"/>
        <w:tblW w:w="5000" w:type="pct"/>
        <w:tblLook w:val="04A0" w:firstRow="1" w:lastRow="0" w:firstColumn="1" w:lastColumn="0" w:noHBand="0" w:noVBand="1"/>
        <w:tblDescription w:val="Layout table"/>
      </w:tblPr>
      <w:tblGrid>
        <w:gridCol w:w="577"/>
        <w:gridCol w:w="8783"/>
      </w:tblGrid>
      <w:tr w:rsidR="005D4DC9" w14:paraId="35C80E1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40DBEBD" w14:textId="77777777" w:rsidR="005D4DC9" w:rsidRDefault="005D4DC9" w:rsidP="007664E8">
            <w:r>
              <w:rPr>
                <w:noProof/>
                <w:lang w:eastAsia="en-US"/>
              </w:rPr>
              <mc:AlternateContent>
                <mc:Choice Requires="wpg">
                  <w:drawing>
                    <wp:inline distT="0" distB="0" distL="0" distR="0" wp14:anchorId="45D7F9A5" wp14:editId="09910171">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09280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1C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y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&#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4GaNQpcIAABh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CECD4B0" w14:textId="77777777" w:rsidR="005D4DC9" w:rsidRDefault="00FD192F" w:rsidP="00FD192F">
            <w:pPr>
              <w:cnfStyle w:val="000000000000" w:firstRow="0" w:lastRow="0" w:firstColumn="0" w:lastColumn="0" w:oddVBand="0" w:evenVBand="0" w:oddHBand="0" w:evenHBand="0" w:firstRowFirstColumn="0" w:firstRowLastColumn="0" w:lastRowFirstColumn="0" w:lastRowLastColumn="0"/>
              <w:rPr>
                <w:i/>
                <w:iCs/>
                <w:color w:val="595959" w:themeColor="text1" w:themeTint="A6"/>
                <w:sz w:val="22"/>
                <w:szCs w:val="24"/>
              </w:rPr>
            </w:pPr>
            <w:r w:rsidRPr="00FD192F">
              <w:rPr>
                <w:i/>
                <w:iCs/>
                <w:color w:val="595959" w:themeColor="text1" w:themeTint="A6"/>
                <w:sz w:val="22"/>
                <w:szCs w:val="24"/>
              </w:rPr>
              <w:t>Describe a tentative timeline/schedule of the project. Try to list all the possible steps (study of background and state of the art, analysis of available datasets, implementation, experimentation, report writing, etc.) and provide a tentative reasonable timeline for each of them. In general, by when do you expect this project to be finished? When do you plan to submit the report and present your results? This needs to be agreed upon by the whole group!</w:t>
            </w:r>
          </w:p>
          <w:p w14:paraId="6E5B0B29" w14:textId="7D9BCBF8" w:rsidR="00FD192F" w:rsidRDefault="00FD192F" w:rsidP="00FD192F">
            <w:pPr>
              <w:cnfStyle w:val="000000000000" w:firstRow="0" w:lastRow="0" w:firstColumn="0" w:lastColumn="0" w:oddVBand="0" w:evenVBand="0" w:oddHBand="0" w:evenHBand="0" w:firstRowFirstColumn="0" w:firstRowLastColumn="0" w:lastRowFirstColumn="0" w:lastRowLastColumn="0"/>
            </w:pPr>
          </w:p>
        </w:tc>
      </w:tr>
    </w:tbl>
    <w:p w14:paraId="56D08AD9" w14:textId="77777777" w:rsidR="003312ED" w:rsidRDefault="003312ED"/>
    <w:p w14:paraId="233730C0" w14:textId="4B8DB56F" w:rsidR="003312ED" w:rsidRDefault="00FD192F">
      <w:pPr>
        <w:pStyle w:val="Titolo1"/>
      </w:pPr>
      <w:r>
        <w:t>APProval to proceed</w:t>
      </w:r>
    </w:p>
    <w:p w14:paraId="1755FB5C" w14:textId="77777777" w:rsidR="003312ED" w:rsidRDefault="00000000">
      <w:sdt>
        <w:sdtPr>
          <w:alias w:val="Enter description:"/>
          <w:tag w:val="Enter description:"/>
          <w:id w:val="2060202526"/>
          <w:placeholder>
            <w:docPart w:val="890A9A88D0F645BCA896B99276D45D5C"/>
          </w:placeholder>
          <w:temporary/>
          <w:showingPlcHdr/>
          <w15:appearance w15:val="hidden"/>
        </w:sdtPr>
        <w:sdtContent>
          <w:r w:rsidR="001A728E">
            <w:t>We approve the project as described above, and authorize the team to proceed.</w:t>
          </w:r>
        </w:sdtContent>
      </w:sdt>
    </w:p>
    <w:tbl>
      <w:tblPr>
        <w:tblStyle w:val="ProjectScopeTable"/>
        <w:tblW w:w="3077" w:type="pct"/>
        <w:tblLook w:val="04A0" w:firstRow="1" w:lastRow="0" w:firstColumn="1" w:lastColumn="0" w:noHBand="0" w:noVBand="1"/>
        <w:tblDescription w:val="Table to enter Name, Title, and Date"/>
      </w:tblPr>
      <w:tblGrid>
        <w:gridCol w:w="3596"/>
        <w:gridCol w:w="2158"/>
      </w:tblGrid>
      <w:tr w:rsidR="00FD192F" w14:paraId="3699A47F" w14:textId="77777777" w:rsidTr="00FD192F">
        <w:trPr>
          <w:cnfStyle w:val="100000000000" w:firstRow="1" w:lastRow="0" w:firstColumn="0" w:lastColumn="0" w:oddVBand="0" w:evenVBand="0" w:oddHBand="0" w:evenHBand="0" w:firstRowFirstColumn="0" w:firstRowLastColumn="0" w:lastRowFirstColumn="0" w:lastRowLastColumn="0"/>
        </w:trPr>
        <w:tc>
          <w:tcPr>
            <w:tcW w:w="3125" w:type="pct"/>
          </w:tcPr>
          <w:p w14:paraId="5898C872" w14:textId="77777777" w:rsidR="00FD192F" w:rsidRDefault="00000000">
            <w:sdt>
              <w:sdtPr>
                <w:alias w:val="Name:"/>
                <w:tag w:val="Name:"/>
                <w:id w:val="906499201"/>
                <w:placeholder>
                  <w:docPart w:val="3003D4A2D81B40B5946FA699F17AA968"/>
                </w:placeholder>
                <w:temporary/>
                <w:showingPlcHdr/>
                <w15:appearance w15:val="hidden"/>
              </w:sdtPr>
              <w:sdtContent>
                <w:r w:rsidR="00FD192F">
                  <w:t>Name</w:t>
                </w:r>
              </w:sdtContent>
            </w:sdt>
          </w:p>
        </w:tc>
        <w:sdt>
          <w:sdtPr>
            <w:alias w:val="Date:"/>
            <w:tag w:val="Date:"/>
            <w:id w:val="-434442090"/>
            <w:placeholder>
              <w:docPart w:val="137EBE2957384C6BAC0560BB65E4B4EB"/>
            </w:placeholder>
            <w:temporary/>
            <w:showingPlcHdr/>
            <w15:appearance w15:val="hidden"/>
          </w:sdtPr>
          <w:sdtContent>
            <w:tc>
              <w:tcPr>
                <w:tcW w:w="1875" w:type="pct"/>
              </w:tcPr>
              <w:p w14:paraId="7A01EACD" w14:textId="77777777" w:rsidR="00FD192F" w:rsidRDefault="00FD192F">
                <w:r>
                  <w:t>Date</w:t>
                </w:r>
              </w:p>
            </w:tc>
          </w:sdtContent>
        </w:sdt>
      </w:tr>
      <w:tr w:rsidR="00FD192F" w14:paraId="4B649BEA" w14:textId="77777777" w:rsidTr="00FD192F">
        <w:tc>
          <w:tcPr>
            <w:tcW w:w="3125" w:type="pct"/>
          </w:tcPr>
          <w:p w14:paraId="3F4876E0" w14:textId="77777777" w:rsidR="00FD192F" w:rsidRDefault="00FD192F"/>
        </w:tc>
        <w:tc>
          <w:tcPr>
            <w:tcW w:w="1875" w:type="pct"/>
          </w:tcPr>
          <w:p w14:paraId="17A5B6DB" w14:textId="77777777" w:rsidR="00FD192F" w:rsidRDefault="00FD192F"/>
        </w:tc>
      </w:tr>
    </w:tbl>
    <w:p w14:paraId="2EFF76A5" w14:textId="77777777" w:rsidR="003312ED" w:rsidRDefault="003312ED"/>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F96F" w14:textId="77777777" w:rsidR="00B14E47" w:rsidRDefault="00B14E47">
      <w:pPr>
        <w:spacing w:after="0" w:line="240" w:lineRule="auto"/>
      </w:pPr>
      <w:r>
        <w:separator/>
      </w:r>
    </w:p>
  </w:endnote>
  <w:endnote w:type="continuationSeparator" w:id="0">
    <w:p w14:paraId="7432B743" w14:textId="77777777" w:rsidR="00B14E47" w:rsidRDefault="00B14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3F2F" w14:textId="77777777" w:rsidR="001E042A" w:rsidRDefault="001E042A" w:rsidP="001E042A">
    <w:pPr>
      <w:pStyle w:val="Pidipagina"/>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FCFE" w14:textId="77777777" w:rsidR="00B14E47" w:rsidRDefault="00B14E47">
      <w:pPr>
        <w:spacing w:after="0" w:line="240" w:lineRule="auto"/>
      </w:pPr>
      <w:r>
        <w:separator/>
      </w:r>
    </w:p>
  </w:footnote>
  <w:footnote w:type="continuationSeparator" w:id="0">
    <w:p w14:paraId="4A7357FC" w14:textId="77777777" w:rsidR="00B14E47" w:rsidRDefault="00B14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Tito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Numeroelenco"/>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Puntoelenco"/>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1188593188">
    <w:abstractNumId w:val="9"/>
  </w:num>
  <w:num w:numId="2" w16cid:durableId="122162176">
    <w:abstractNumId w:val="12"/>
  </w:num>
  <w:num w:numId="3" w16cid:durableId="1893535553">
    <w:abstractNumId w:val="12"/>
    <w:lvlOverride w:ilvl="0">
      <w:startOverride w:val="1"/>
    </w:lvlOverride>
  </w:num>
  <w:num w:numId="4" w16cid:durableId="574434704">
    <w:abstractNumId w:val="10"/>
  </w:num>
  <w:num w:numId="5" w16cid:durableId="975986030">
    <w:abstractNumId w:val="7"/>
  </w:num>
  <w:num w:numId="6" w16cid:durableId="630289698">
    <w:abstractNumId w:val="6"/>
  </w:num>
  <w:num w:numId="7" w16cid:durableId="421726902">
    <w:abstractNumId w:val="5"/>
  </w:num>
  <w:num w:numId="8" w16cid:durableId="2134133930">
    <w:abstractNumId w:val="4"/>
  </w:num>
  <w:num w:numId="9" w16cid:durableId="1992442396">
    <w:abstractNumId w:val="8"/>
  </w:num>
  <w:num w:numId="10" w16cid:durableId="470246044">
    <w:abstractNumId w:val="3"/>
  </w:num>
  <w:num w:numId="11" w16cid:durableId="1176502374">
    <w:abstractNumId w:val="2"/>
  </w:num>
  <w:num w:numId="12" w16cid:durableId="1464541976">
    <w:abstractNumId w:val="1"/>
  </w:num>
  <w:num w:numId="13" w16cid:durableId="310599692">
    <w:abstractNumId w:val="0"/>
  </w:num>
  <w:num w:numId="14" w16cid:durableId="1531079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5015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7C"/>
    <w:rsid w:val="00015A7C"/>
    <w:rsid w:val="00083B37"/>
    <w:rsid w:val="000A0612"/>
    <w:rsid w:val="001A728E"/>
    <w:rsid w:val="001E042A"/>
    <w:rsid w:val="00225505"/>
    <w:rsid w:val="003312ED"/>
    <w:rsid w:val="004018C1"/>
    <w:rsid w:val="004727F4"/>
    <w:rsid w:val="004A0A8D"/>
    <w:rsid w:val="00575B92"/>
    <w:rsid w:val="005D4DC9"/>
    <w:rsid w:val="005F7999"/>
    <w:rsid w:val="00626EDA"/>
    <w:rsid w:val="006D7FF8"/>
    <w:rsid w:val="00704472"/>
    <w:rsid w:val="00705A6F"/>
    <w:rsid w:val="00780C80"/>
    <w:rsid w:val="00791457"/>
    <w:rsid w:val="007A4514"/>
    <w:rsid w:val="007F372E"/>
    <w:rsid w:val="008D5E06"/>
    <w:rsid w:val="008D6D77"/>
    <w:rsid w:val="00954BFF"/>
    <w:rsid w:val="00AA316B"/>
    <w:rsid w:val="00B14E47"/>
    <w:rsid w:val="00BC1FD2"/>
    <w:rsid w:val="00C92C41"/>
    <w:rsid w:val="00D10C59"/>
    <w:rsid w:val="00D33F7A"/>
    <w:rsid w:val="00D57E3E"/>
    <w:rsid w:val="00DB24CB"/>
    <w:rsid w:val="00DF5013"/>
    <w:rsid w:val="00E9640A"/>
    <w:rsid w:val="00EB4FA8"/>
    <w:rsid w:val="00ED1A64"/>
    <w:rsid w:val="00F1586E"/>
    <w:rsid w:val="00F91C30"/>
    <w:rsid w:val="00FA600D"/>
    <w:rsid w:val="00FD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6373B"/>
  <w15:chartTrackingRefBased/>
  <w15:docId w15:val="{9E9CC38C-5C7C-49F4-99F9-DDFBFF2D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042A"/>
  </w:style>
  <w:style w:type="paragraph" w:styleId="Titolo1">
    <w:name w:val="heading 1"/>
    <w:basedOn w:val="Normale"/>
    <w:next w:val="Normale"/>
    <w:link w:val="Titolo1Carattere"/>
    <w:uiPriority w:val="9"/>
    <w:qFormat/>
    <w:pPr>
      <w:keepNext/>
      <w:keepLines/>
      <w:spacing w:before="600" w:after="240" w:line="240" w:lineRule="auto"/>
      <w:outlineLvl w:val="0"/>
    </w:pPr>
    <w:rPr>
      <w:b/>
      <w:bCs/>
      <w:caps/>
      <w:color w:val="1F4E79" w:themeColor="accent1" w:themeShade="80"/>
      <w:sz w:val="28"/>
    </w:rPr>
  </w:style>
  <w:style w:type="paragraph" w:styleId="Titolo2">
    <w:name w:val="heading 2"/>
    <w:basedOn w:val="Normale"/>
    <w:next w:val="Normale"/>
    <w:link w:val="Titolo2Carattere"/>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Titolo3">
    <w:name w:val="heading 3"/>
    <w:basedOn w:val="Normale"/>
    <w:next w:val="Normale"/>
    <w:link w:val="Titolo3Carattere"/>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Titolo8">
    <w:name w:val="heading 8"/>
    <w:basedOn w:val="Normale"/>
    <w:next w:val="Normale"/>
    <w:link w:val="Titolo8Carattere"/>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oloCarattere">
    <w:name w:val="Titolo Carattere"/>
    <w:basedOn w:val="Carpredefinitoparagrafo"/>
    <w:link w:val="Titolo"/>
    <w:uiPriority w:val="1"/>
    <w:rsid w:val="008D6D77"/>
    <w:rPr>
      <w:rFonts w:asciiTheme="majorHAnsi" w:eastAsiaTheme="majorEastAsia" w:hAnsiTheme="majorHAnsi" w:cstheme="majorBidi"/>
      <w:caps/>
      <w:color w:val="1F4E79" w:themeColor="accent1" w:themeShade="80"/>
      <w:kern w:val="28"/>
      <w:sz w:val="38"/>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ottotitoloCarattere">
    <w:name w:val="Sottotitolo Carattere"/>
    <w:basedOn w:val="Carpredefinitoparagrafo"/>
    <w:link w:val="Sottotitolo"/>
    <w:uiPriority w:val="2"/>
    <w:rsid w:val="008D5E06"/>
    <w:rPr>
      <w:b/>
      <w:bCs/>
      <w:color w:val="2E74B5" w:themeColor="accent1" w:themeShade="BF"/>
      <w:sz w:val="24"/>
    </w:rPr>
  </w:style>
  <w:style w:type="character" w:customStyle="1" w:styleId="Titolo1Carattere">
    <w:name w:val="Titolo 1 Carattere"/>
    <w:basedOn w:val="Carpredefinitoparagrafo"/>
    <w:link w:val="Titolo1"/>
    <w:uiPriority w:val="9"/>
    <w:rPr>
      <w:b/>
      <w:bCs/>
      <w:caps/>
      <w:color w:val="1F4E79" w:themeColor="accent1" w:themeShade="80"/>
      <w:sz w:val="28"/>
    </w:rPr>
  </w:style>
  <w:style w:type="table" w:customStyle="1" w:styleId="TipTable">
    <w:name w:val="Tip Table"/>
    <w:basedOn w:val="Tabellanorma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e"/>
    <w:uiPriority w:val="19"/>
    <w:rsid w:val="008D5E06"/>
    <w:pPr>
      <w:spacing w:after="160" w:line="264" w:lineRule="auto"/>
      <w:ind w:right="576"/>
    </w:pPr>
    <w:rPr>
      <w:i/>
      <w:iCs/>
      <w:color w:val="595959" w:themeColor="text1" w:themeTint="A6"/>
      <w:sz w:val="16"/>
    </w:rPr>
  </w:style>
  <w:style w:type="character" w:styleId="Testosegnaposto">
    <w:name w:val="Placeholder Text"/>
    <w:basedOn w:val="Carpredefinitoparagrafo"/>
    <w:uiPriority w:val="99"/>
    <w:semiHidden/>
    <w:rPr>
      <w:color w:val="808080"/>
    </w:rPr>
  </w:style>
  <w:style w:type="character" w:customStyle="1" w:styleId="Titolo3Carattere">
    <w:name w:val="Titolo 3 Carattere"/>
    <w:basedOn w:val="Carpredefinitoparagrafo"/>
    <w:link w:val="Titolo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Titolo2Carattere">
    <w:name w:val="Titolo 2 Carattere"/>
    <w:basedOn w:val="Carpredefinitoparagrafo"/>
    <w:link w:val="Titolo2"/>
    <w:uiPriority w:val="9"/>
    <w:rsid w:val="008D5E06"/>
    <w:rPr>
      <w:b/>
      <w:bCs/>
      <w:color w:val="2E74B5" w:themeColor="accent1" w:themeShade="BF"/>
      <w:sz w:val="24"/>
    </w:rPr>
  </w:style>
  <w:style w:type="paragraph" w:styleId="Puntoelenco">
    <w:name w:val="List Bullet"/>
    <w:basedOn w:val="Normale"/>
    <w:uiPriority w:val="11"/>
    <w:unhideWhenUsed/>
    <w:qFormat/>
    <w:pPr>
      <w:numPr>
        <w:numId w:val="2"/>
      </w:numPr>
      <w:spacing w:after="60"/>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PidipaginaCarattere">
    <w:name w:val="Piè di pagina Carattere"/>
    <w:basedOn w:val="Carpredefinitoparagrafo"/>
    <w:link w:val="Pidipagina"/>
    <w:uiPriority w:val="99"/>
    <w:rsid w:val="001E042A"/>
    <w:rPr>
      <w:rFonts w:asciiTheme="majorHAnsi" w:eastAsiaTheme="majorEastAsia" w:hAnsiTheme="majorHAnsi" w:cstheme="majorBidi"/>
      <w:noProof/>
      <w:color w:val="1F4E79" w:themeColor="accent1" w:themeShade="80"/>
      <w:sz w:val="20"/>
    </w:rPr>
  </w:style>
  <w:style w:type="table" w:styleId="Tabellagriglia4-colore1">
    <w:name w:val="Grid Table 4 Accent 1"/>
    <w:basedOn w:val="Tabellanorma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lanorma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Titolo4Carattere">
    <w:name w:val="Titolo 4 Carattere"/>
    <w:basedOn w:val="Carpredefinitoparagrafo"/>
    <w:link w:val="Titolo4"/>
    <w:uiPriority w:val="9"/>
    <w:semiHidden/>
    <w:rsid w:val="008D5E06"/>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8D5E06"/>
    <w:rPr>
      <w:rFonts w:asciiTheme="majorHAnsi" w:eastAsiaTheme="majorEastAsia" w:hAnsiTheme="majorHAnsi" w:cstheme="majorBidi"/>
      <w:color w:val="2E74B5" w:themeColor="accent1" w:themeShade="BF"/>
    </w:rPr>
  </w:style>
  <w:style w:type="character" w:customStyle="1" w:styleId="Titolo8Carattere">
    <w:name w:val="Titolo 8 Carattere"/>
    <w:basedOn w:val="Carpredefinitoparagrafo"/>
    <w:link w:val="Titolo8"/>
    <w:uiPriority w:val="9"/>
    <w:semiHidden/>
    <w:rsid w:val="008D5E06"/>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8D5E06"/>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8D5E06"/>
    <w:rPr>
      <w:i/>
      <w:iCs/>
      <w:color w:val="2E74B5" w:themeColor="accent1" w:themeShade="BF"/>
    </w:rPr>
  </w:style>
  <w:style w:type="paragraph" w:styleId="Citazioneintensa">
    <w:name w:val="Intense Quote"/>
    <w:basedOn w:val="Normale"/>
    <w:next w:val="Normale"/>
    <w:link w:val="CitazioneintensaCarattere"/>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zioneintensaCarattere">
    <w:name w:val="Citazione intensa Carattere"/>
    <w:basedOn w:val="Carpredefinitoparagrafo"/>
    <w:link w:val="Citazioneintensa"/>
    <w:uiPriority w:val="30"/>
    <w:semiHidden/>
    <w:rsid w:val="008D5E06"/>
    <w:rPr>
      <w:i/>
      <w:iCs/>
      <w:color w:val="2E74B5" w:themeColor="accent1" w:themeShade="BF"/>
    </w:rPr>
  </w:style>
  <w:style w:type="character" w:styleId="Riferimentointenso">
    <w:name w:val="Intense Reference"/>
    <w:basedOn w:val="Carpredefinitoparagrafo"/>
    <w:uiPriority w:val="32"/>
    <w:semiHidden/>
    <w:unhideWhenUsed/>
    <w:qFormat/>
    <w:rsid w:val="008D5E06"/>
    <w:rPr>
      <w:b/>
      <w:bCs/>
      <w:caps w:val="0"/>
      <w:smallCaps/>
      <w:color w:val="2E74B5" w:themeColor="accent1" w:themeShade="BF"/>
      <w:spacing w:val="5"/>
    </w:rPr>
  </w:style>
  <w:style w:type="paragraph" w:styleId="Testodelblocco">
    <w:name w:val="Block Text"/>
    <w:basedOn w:val="Normale"/>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Collegamentoipertestuale">
    <w:name w:val="Hyperlink"/>
    <w:basedOn w:val="Carpredefinitoparagrafo"/>
    <w:uiPriority w:val="99"/>
    <w:semiHidden/>
    <w:unhideWhenUsed/>
    <w:rsid w:val="008D5E06"/>
    <w:rPr>
      <w:color w:val="D7230D" w:themeColor="accent6" w:themeShade="BF"/>
      <w:u w:val="single"/>
    </w:rPr>
  </w:style>
  <w:style w:type="character" w:customStyle="1" w:styleId="UnresolvedMention1">
    <w:name w:val="Unresolved Mention1"/>
    <w:basedOn w:val="Carpredefinitoparagrafo"/>
    <w:uiPriority w:val="99"/>
    <w:semiHidden/>
    <w:unhideWhenUsed/>
    <w:rsid w:val="008D5E06"/>
    <w:rPr>
      <w:color w:val="595959" w:themeColor="text1" w:themeTint="A6"/>
      <w:shd w:val="clear" w:color="auto" w:fill="E1DFDD"/>
    </w:rPr>
  </w:style>
  <w:style w:type="paragraph" w:styleId="Numeroelenco">
    <w:name w:val="List Number"/>
    <w:basedOn w:val="Normale"/>
    <w:uiPriority w:val="11"/>
    <w:rsid w:val="00704472"/>
    <w:pPr>
      <w:numPr>
        <w:numId w:val="15"/>
      </w:numPr>
      <w:contextualSpacing/>
    </w:pPr>
  </w:style>
  <w:style w:type="table" w:styleId="Tabellasemplice4">
    <w:name w:val="Plain Table 4"/>
    <w:basedOn w:val="Tabellanormale"/>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nzio\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0A9A88D0F645BCA896B99276D45D5C"/>
        <w:category>
          <w:name w:val="General"/>
          <w:gallery w:val="placeholder"/>
        </w:category>
        <w:types>
          <w:type w:val="bbPlcHdr"/>
        </w:types>
        <w:behaviors>
          <w:behavior w:val="content"/>
        </w:behaviors>
        <w:guid w:val="{BDBA7FFD-5C7D-4BD7-A6E7-C8AB0DB0A4E0}"/>
      </w:docPartPr>
      <w:docPartBody>
        <w:p w:rsidR="00D72406" w:rsidRDefault="00404305">
          <w:pPr>
            <w:pStyle w:val="890A9A88D0F645BCA896B99276D45D5C"/>
          </w:pPr>
          <w:r>
            <w:t>We approve the project as described above, and authorize the team to proceed.</w:t>
          </w:r>
        </w:p>
      </w:docPartBody>
    </w:docPart>
    <w:docPart>
      <w:docPartPr>
        <w:name w:val="3003D4A2D81B40B5946FA699F17AA968"/>
        <w:category>
          <w:name w:val="General"/>
          <w:gallery w:val="placeholder"/>
        </w:category>
        <w:types>
          <w:type w:val="bbPlcHdr"/>
        </w:types>
        <w:behaviors>
          <w:behavior w:val="content"/>
        </w:behaviors>
        <w:guid w:val="{1156A134-9AC3-484E-8EE5-F3E6B769A8B7}"/>
      </w:docPartPr>
      <w:docPartBody>
        <w:p w:rsidR="00D72406" w:rsidRDefault="00CE4FFE" w:rsidP="00CE4FFE">
          <w:pPr>
            <w:pStyle w:val="3003D4A2D81B40B5946FA699F17AA968"/>
          </w:pPr>
          <w:r>
            <w:t>Name</w:t>
          </w:r>
        </w:p>
      </w:docPartBody>
    </w:docPart>
    <w:docPart>
      <w:docPartPr>
        <w:name w:val="137EBE2957384C6BAC0560BB65E4B4EB"/>
        <w:category>
          <w:name w:val="General"/>
          <w:gallery w:val="placeholder"/>
        </w:category>
        <w:types>
          <w:type w:val="bbPlcHdr"/>
        </w:types>
        <w:behaviors>
          <w:behavior w:val="content"/>
        </w:behaviors>
        <w:guid w:val="{61F3FA68-933F-4A2F-83F6-52A34F1D980C}"/>
      </w:docPartPr>
      <w:docPartBody>
        <w:p w:rsidR="00D72406" w:rsidRDefault="00CE4FFE" w:rsidP="00CE4FFE">
          <w:pPr>
            <w:pStyle w:val="137EBE2957384C6BAC0560BB65E4B4E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FE"/>
    <w:rsid w:val="00404305"/>
    <w:rsid w:val="009913FC"/>
    <w:rsid w:val="00AC1536"/>
    <w:rsid w:val="00B426DA"/>
    <w:rsid w:val="00CE4FFE"/>
    <w:rsid w:val="00D72406"/>
    <w:rsid w:val="00F7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90A9A88D0F645BCA896B99276D45D5C">
    <w:name w:val="890A9A88D0F645BCA896B99276D45D5C"/>
  </w:style>
  <w:style w:type="paragraph" w:customStyle="1" w:styleId="3003D4A2D81B40B5946FA699F17AA968">
    <w:name w:val="3003D4A2D81B40B5946FA699F17AA968"/>
    <w:rsid w:val="00CE4FFE"/>
  </w:style>
  <w:style w:type="paragraph" w:customStyle="1" w:styleId="137EBE2957384C6BAC0560BB65E4B4EB">
    <w:name w:val="137EBE2957384C6BAC0560BB65E4B4EB"/>
    <w:rsid w:val="00CE4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C:\Users\ponzio\AppData\Roaming\Microsoft\Templates\Project scope report (Business Blue design).dotx</Template>
  <TotalTime>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ponzio</dc:creator>
  <cp:lastModifiedBy>Di Cataldo  Santa</cp:lastModifiedBy>
  <cp:revision>2</cp:revision>
  <dcterms:created xsi:type="dcterms:W3CDTF">2023-03-29T14:54:00Z</dcterms:created>
  <dcterms:modified xsi:type="dcterms:W3CDTF">2023-03-29T14:54:00Z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